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Oluwatimileyin's CV</w:t>
      </w:r>
    </w:p>
    <w:p>
      <w:pPr>
        <w:pStyle w:val="Normal"/>
        <w:rPr/>
      </w:pPr>
      <w:r>
        <w:rPr/>
        <w:t>Akure, Ondo State, Nigeria</w:t>
        <w:br/>
        <w:t>+234 9060388616</w:t>
      </w:r>
    </w:p>
    <w:p>
      <w:pPr>
        <w:pStyle w:val="Normal"/>
        <w:rPr/>
      </w:pPr>
      <w:r>
        <w:rPr/>
        <w:t>atandaoluwatimileyin1@gmail.com</w:t>
      </w:r>
    </w:p>
    <w:p>
      <w:pPr>
        <w:pStyle w:val="Heading2"/>
        <w:rPr/>
      </w:pPr>
      <w:r>
        <w:rPr/>
        <w:t>Professional Summary</w:t>
      </w:r>
    </w:p>
    <w:p>
      <w:pPr>
        <w:pStyle w:val="Normal"/>
        <w:rPr/>
      </w:pPr>
      <w:r>
        <w:rPr/>
        <w:t>An Aspiring cloud computing professional with strong foundational knowledge of AWS, Linux, and virtualization. Eager to apply problem-solving, technical skills and communication skills to contribute to innovative cloud solutions.</w:t>
        <w:br/>
      </w:r>
    </w:p>
    <w:p>
      <w:pPr>
        <w:pStyle w:val="Normal"/>
        <w:rPr/>
      </w:pPr>
      <w:r>
        <w:rPr/>
        <w:t>A passionate and multifaceted professional with expertise in web design, cloud engineering, and community Management. Enthusiastic about crafting digital solutions that enhance business growth, as well as inspiring and motivating individuals to maximize their potential. Actively seeking roles that allow me to leverage my leadership, technical, and communication skills.</w:t>
      </w:r>
    </w:p>
    <w:p>
      <w:pPr>
        <w:pStyle w:val="Normal"/>
        <w:rPr/>
      </w:pPr>
      <w:r>
        <w:rPr/>
        <w:t>Technical Skills</w:t>
      </w:r>
    </w:p>
    <w:p>
      <w:pPr>
        <w:pStyle w:val="Normal"/>
        <w:rPr/>
      </w:pPr>
      <w:r>
        <w:rPr/>
        <w:t>Cloud Platforms: AWS (basic knowledge)</w:t>
        <w:br/>
        <w:t>Programming Languages: Python</w:t>
        <w:br/>
        <w:t>Tools &amp; Technologies: Docker, Git, Linux</w:t>
        <w:br/>
        <w:t>Concepts: Virtualization, Networking, Cloud Deployment Models (IaaS, PaaS, SaaS)</w:t>
        <w:br/>
        <w:t>- Proficient in creating and managing websites for businesses and personal brands.- Expertise in WordPress, Wix, Shopify, and HivePress.</w:t>
        <w:br/>
        <w:t>- Knowledge of front-end development</w:t>
        <w:br/>
        <w:t>- Strong leadership, communication, and problem-solving skills.</w:t>
        <w:br/>
      </w:r>
    </w:p>
    <w:p>
      <w:pPr>
        <w:pStyle w:val="Heading2"/>
        <w:rPr/>
      </w:pPr>
      <w:r>
        <w:rPr/>
        <w:t>Work Experience</w:t>
      </w:r>
    </w:p>
    <w:p>
      <w:pPr>
        <w:pStyle w:val="Normal"/>
        <w:rPr/>
      </w:pPr>
      <w:r>
        <w:rPr/>
        <w:t>Team Lead (EduPath Project, 2024 – Present)</w:t>
        <w:br/>
        <w:t>- Spearheaded the development of a personalized learning and career guidance platform for students.</w:t>
        <w:br/>
        <w:t>- Coordinated multi-track efforts across product design, engineering, and marketing.</w:t>
      </w:r>
    </w:p>
    <w:p>
      <w:pPr>
        <w:pStyle w:val="Normal"/>
        <w:rPr/>
      </w:pPr>
      <w:r>
        <w:rPr/>
        <w:br/>
      </w:r>
    </w:p>
    <w:p>
      <w:pPr>
        <w:pStyle w:val="Normal"/>
        <w:rPr/>
      </w:pPr>
      <w:r>
        <w:rPr/>
        <w:t>-Worked on Various personal projects with Aws such as Virtualization, Networking, and deployment of webpages to instances using things like Nginx and Apache.</w:t>
      </w:r>
    </w:p>
    <w:p>
      <w:pPr>
        <w:pStyle w:val="Normal"/>
        <w:rPr/>
      </w:pPr>
      <w:r>
        <w:rPr/>
        <w:t>Others</w:t>
      </w:r>
    </w:p>
    <w:p>
      <w:pPr>
        <w:pStyle w:val="Normal"/>
        <w:rPr/>
      </w:pPr>
      <w:r>
        <w:rPr/>
        <w:t xml:space="preserve">Web Designer on Fiverr (2022– </w:t>
      </w:r>
      <w:r>
        <w:rPr/>
        <w:t>2024</w:t>
      </w:r>
      <w:r>
        <w:rPr/>
        <w:t>)</w:t>
        <w:br/>
        <w:t>[</w:t>
      </w:r>
      <w:r>
        <w:rPr/>
        <w:t>DigitalYou Web Agency</w:t>
      </w:r>
      <w:r>
        <w:rPr/>
        <w:t>]</w:t>
        <w:br/>
        <w:t>- Designed responsive and visually appealing websites tailored to client needs.</w:t>
        <w:br/>
        <w:t>- Collaborated with team members to establish brand identity for businesses.</w:t>
        <w:br/>
        <w:br/>
        <w:br/>
        <w:t>Community Manager (Brookce Online Community, 2024 – Present)</w:t>
        <w:br/>
        <w:t>- Developed an engagement calendar to foster interaction and learning.</w:t>
        <w:br/>
        <w:t>- Organized weekly community meetings focusing on growth, wellness, and leadership.</w:t>
      </w:r>
    </w:p>
    <w:p>
      <w:pPr>
        <w:pStyle w:val="Normal"/>
        <w:rPr/>
      </w:pPr>
      <w:r>
        <w:rPr/>
        <w:t xml:space="preserve">- </w:t>
      </w:r>
      <w:r>
        <w:rPr/>
        <w:t>Used Aws with other cloud Engineers to deploy the webpage, set the imbound and Outbound rules.</w:t>
      </w:r>
    </w:p>
    <w:p>
      <w:pPr>
        <w:pStyle w:val="Heading2"/>
        <w:rPr/>
      </w:pPr>
      <w:r>
        <w:rPr/>
        <w:t>Leadership Experience</w:t>
      </w:r>
    </w:p>
    <w:p>
      <w:pPr>
        <w:pStyle w:val="Normal"/>
        <w:rPr/>
      </w:pPr>
      <w:r>
        <w:rPr/>
        <w:t>-  Class Representative AEC class 25 (2021 – Present)</w:t>
      </w:r>
    </w:p>
    <w:p>
      <w:pPr>
        <w:pStyle w:val="Normal"/>
        <w:rPr/>
      </w:pPr>
      <w:r>
        <w:rPr/>
        <w:t>-Circle Lead AltSchool Circle (April _ September 2024)</w:t>
        <w:br/>
        <w:t>- Team Lead AltHub Team 44 (November 2024 – Present)</w:t>
      </w:r>
    </w:p>
    <w:p>
      <w:pPr>
        <w:pStyle w:val="Normal"/>
        <w:rPr/>
      </w:pPr>
      <w:r>
        <w:rPr/>
        <w:t>_Community Manager @Brookce</w:t>
      </w:r>
    </w:p>
    <w:p>
      <w:pPr>
        <w:pStyle w:val="Heading2"/>
        <w:rPr/>
      </w:pPr>
      <w:r>
        <w:rPr/>
        <w:t>Certifications and Training</w:t>
      </w:r>
    </w:p>
    <w:p>
      <w:pPr>
        <w:pStyle w:val="Normal"/>
        <w:rPr/>
      </w:pPr>
      <w:r>
        <w:rPr/>
        <w:t xml:space="preserve">- </w:t>
      </w:r>
      <w:r>
        <w:rPr/>
        <w:t>Introduction to Cloud Engineering 2024</w:t>
      </w:r>
    </w:p>
    <w:p>
      <w:pPr>
        <w:pStyle w:val="Normal"/>
        <w:rPr/>
      </w:pPr>
      <w:r>
        <w:rPr/>
        <w:t>-</w:t>
      </w:r>
      <w:r>
        <w:rPr/>
        <w:t>Git and Github for DevOps Engineers</w:t>
      </w:r>
    </w:p>
    <w:p>
      <w:pPr>
        <w:pStyle w:val="Normal"/>
        <w:rPr/>
      </w:pPr>
      <w:r>
        <w:rPr/>
        <w:t>Linux for Cloud Engineer : Acomplete Project Based Learning</w:t>
      </w:r>
    </w:p>
    <w:p>
      <w:pPr>
        <w:pStyle w:val="Normal"/>
        <w:rPr/>
      </w:pPr>
      <w:r>
        <w:rPr/>
        <w:t>- Developing the Leader Within You 2.0 Mastermind by John C Maxwell  -June 2024</w:t>
      </w:r>
    </w:p>
    <w:p>
      <w:pPr>
        <w:pStyle w:val="Normal"/>
        <w:rPr/>
      </w:pPr>
      <w:r>
        <w:rPr/>
        <w:t>- Customer Service Fundamentals: Putting People First-  June 2024</w:t>
      </w:r>
    </w:p>
    <w:p>
      <w:pPr>
        <w:pStyle w:val="Normal"/>
        <w:rPr/>
      </w:pPr>
      <w:r>
        <w:rPr/>
        <w:t>-Conscious Listening -November 2023</w:t>
      </w:r>
    </w:p>
    <w:p>
      <w:pPr>
        <w:pStyle w:val="Normal"/>
        <w:rPr/>
      </w:pPr>
      <w:r>
        <w:rPr/>
        <w:t xml:space="preserve">- </w:t>
      </w:r>
      <w:r>
        <w:rPr/>
        <w:t>Communication Skills; Become Clear, Concise, Confident -Sept 2023</w:t>
      </w:r>
    </w:p>
    <w:p>
      <w:pPr>
        <w:pStyle w:val="Normal"/>
        <w:rPr/>
      </w:pPr>
      <w:r>
        <w:rPr/>
        <w:t>Powerful Speaking – Oct 2023</w:t>
      </w:r>
    </w:p>
    <w:p>
      <w:pPr>
        <w:pStyle w:val="Normal"/>
        <w:rPr/>
      </w:pPr>
      <w:r>
        <w:rPr/>
        <w:t>Graphics Design Theory – Psychology of Designed</w:t>
      </w:r>
    </w:p>
    <w:p>
      <w:pPr>
        <w:pStyle w:val="Normal"/>
        <w:rPr/>
      </w:pPr>
      <w:r>
        <w:rPr/>
        <w:t>Foundations to Communication Mastery- Sept 2024</w:t>
      </w:r>
    </w:p>
    <w:p>
      <w:pPr>
        <w:pStyle w:val="Normal"/>
        <w:rPr/>
      </w:pPr>
      <w:r>
        <w:rPr/>
      </w:r>
    </w:p>
    <w:p>
      <w:pPr>
        <w:pStyle w:val="Heading2"/>
        <w:rPr/>
      </w:pPr>
      <w:r>
        <w:rPr/>
        <w:t>Other</w:t>
      </w:r>
      <w:r>
        <w:rPr/>
        <w:t xml:space="preserve"> Experience</w:t>
      </w:r>
    </w:p>
    <w:p>
      <w:pPr>
        <w:pStyle w:val="Normal"/>
        <w:rPr/>
      </w:pPr>
      <w:r>
        <w:rPr/>
        <w:t>- Community Manager, Brookce (2024 – Present)</w:t>
        <w:br/>
        <w:t>- Assistant Program Manager @ IACD Ibadan(2024 – Present)</w:t>
        <w:br/>
        <w:t xml:space="preserve">- American Corner Ibadan(2024 </w:t>
      </w:r>
      <w:bookmarkStart w:id="0" w:name="_GoBack"/>
      <w:bookmarkEnd w:id="0"/>
      <w:r>
        <w:rPr/>
        <w:t>– Present</w:t>
      </w:r>
      <w:r>
        <w:rPr/>
        <w:t>)</w:t>
      </w:r>
    </w:p>
    <w:p>
      <w:pPr>
        <w:pStyle w:val="Normal"/>
        <w:rPr/>
      </w:pPr>
      <w:r>
        <w:rPr/>
        <w:t xml:space="preserve">- </w:t>
      </w:r>
      <w:r>
        <w:rPr/>
        <w:t>CowryWise Ambassador in Futa</w:t>
      </w:r>
    </w:p>
    <w:p>
      <w:pPr>
        <w:pStyle w:val="Normal"/>
        <w:rPr/>
      </w:pPr>
      <w:r>
        <w:rPr/>
        <w:t>-Futa Debate Club</w:t>
      </w:r>
    </w:p>
    <w:p>
      <w:pPr>
        <w:pStyle w:val="Heading2"/>
        <w:rPr/>
      </w:pPr>
      <w:r>
        <w:rPr/>
        <w:t>Publications</w:t>
      </w:r>
    </w:p>
    <w:p>
      <w:pPr>
        <w:pStyle w:val="Normal"/>
        <w:rPr/>
      </w:pPr>
      <w:r>
        <w:rPr/>
        <w:t>- Master Your Emotions Book Review (Brookce Community, 2024)</w:t>
        <w:br/>
        <w:t>- Setting Goals – Black Campus Magazine (2023)</w:t>
      </w:r>
    </w:p>
    <w:p>
      <w:pPr>
        <w:pStyle w:val="Heading2"/>
        <w:rPr/>
      </w:pPr>
      <w:r>
        <w:rPr/>
        <w:t>Languages</w:t>
      </w:r>
    </w:p>
    <w:p>
      <w:pPr>
        <w:pStyle w:val="Normal"/>
        <w:rPr/>
      </w:pPr>
      <w:r>
        <w:rPr/>
        <w:t>- English (Fluent)</w:t>
        <w:br/>
        <w:t>- Yoruba (Fluent)</w:t>
        <w:br/>
        <w:t xml:space="preserve">- French </w:t>
      </w:r>
      <w:r>
        <w:rPr/>
        <w:t>(Ba</w:t>
      </w:r>
      <w:r>
        <w:rPr/>
        <w:t>sic</w:t>
      </w:r>
      <w:r>
        <w:rPr/>
        <w:t>)</w:t>
      </w:r>
    </w:p>
    <w:p>
      <w:pPr>
        <w:pStyle w:val="Heading2"/>
        <w:rPr/>
      </w:pPr>
      <w:r>
        <w:rPr/>
        <w:t>Education</w:t>
      </w:r>
    </w:p>
    <w:p>
      <w:pPr>
        <w:pStyle w:val="Normal"/>
        <w:widowControl/>
        <w:bidi w:val="0"/>
        <w:spacing w:lineRule="auto" w:line="276" w:before="0" w:after="200"/>
        <w:jc w:val="left"/>
        <w:rPr/>
      </w:pPr>
      <w:r>
        <w:rPr/>
        <w:t xml:space="preserve">Bachelor’s Degree in </w:t>
      </w:r>
      <w:r>
        <w:rPr/>
        <w:t xml:space="preserve">Agricultural Extension and Communication </w:t>
      </w:r>
      <w:r>
        <w:rPr/>
        <w:t xml:space="preserve">(In-View) </w:t>
      </w:r>
      <w:r>
        <w:rPr/>
        <w:t xml:space="preserve">@ The </w:t>
      </w:r>
      <w:r>
        <w:rPr/>
        <w:t>Federal University of Technology, Akure, Ondo State</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auto"/>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629b8"/>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771158-5A22-486F-85F8-0C45B06F2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2106</TotalTime>
  <Application>LibreOffice/24.8.3.2$Windows_X86_64 LibreOffice_project/48a6bac9e7e268aeb4c3483fcf825c94556d9f92</Application>
  <AppVersion>15.0000</AppVersion>
  <Pages>3</Pages>
  <Words>457</Words>
  <Characters>2923</Characters>
  <CharactersWithSpaces>3359</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2025-01-13T15:59:00Z</dcterms:created>
  <dc:creator>python-docx</dc:creator>
  <dc:description>generated by python-docx</dc:description>
  <dc:language>en-US</dc:language>
  <cp:lastModifiedBy/>
  <dcterms:modified xsi:type="dcterms:W3CDTF">2025-01-27T00:35:17Z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